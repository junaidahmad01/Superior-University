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FE3C0" w14:textId="77777777" w:rsidR="007052FF" w:rsidRPr="00480F62" w:rsidRDefault="007052FF" w:rsidP="007052FF">
      <w:pPr>
        <w:jc w:val="center"/>
        <w:rPr>
          <w:b/>
          <w:bCs/>
        </w:rPr>
      </w:pPr>
      <w:r w:rsidRPr="00480F62">
        <w:rPr>
          <w:noProof/>
        </w:rPr>
        <w:drawing>
          <wp:inline distT="0" distB="0" distL="0" distR="0" wp14:anchorId="341E8DE1" wp14:editId="1335BE84">
            <wp:extent cx="2863850" cy="1689100"/>
            <wp:effectExtent l="0" t="0" r="0" b="6350"/>
            <wp:docPr id="1100142157" name="Picture 2" descr="Superior University Reinvigorated as “Bigger-Bolder-Superior” with  University Status Granted and New Identity Reve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 Reinvigorated as “Bigger-Bolder-Superior” with  University Status Granted and New Identity Reveal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6" r="18597" b="31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0F19" w14:textId="08FD4555" w:rsidR="007052FF" w:rsidRPr="00480F62" w:rsidRDefault="007052FF" w:rsidP="007052FF">
      <w:pPr>
        <w:jc w:val="center"/>
        <w:rPr>
          <w:b/>
          <w:bCs/>
        </w:rPr>
      </w:pPr>
      <w:r>
        <w:rPr>
          <w:b/>
          <w:bCs/>
        </w:rPr>
        <w:t>SUBJECT</w:t>
      </w:r>
      <w:r>
        <w:rPr>
          <w:b/>
          <w:bCs/>
        </w:rPr>
        <w:t>: CN LAB</w:t>
      </w:r>
    </w:p>
    <w:p w14:paraId="6B3FACBB" w14:textId="77777777" w:rsidR="007052FF" w:rsidRDefault="007052FF" w:rsidP="007052FF">
      <w:pPr>
        <w:rPr>
          <w:b/>
          <w:bCs/>
        </w:rPr>
      </w:pPr>
    </w:p>
    <w:p w14:paraId="32FE5046" w14:textId="1F21B594" w:rsidR="007052FF" w:rsidRPr="007052FF" w:rsidRDefault="007052FF" w:rsidP="007052FF">
      <w:pPr>
        <w:jc w:val="center"/>
        <w:rPr>
          <w:b/>
          <w:bCs/>
          <w:u w:val="single"/>
        </w:rPr>
      </w:pPr>
      <w:r w:rsidRPr="007052FF">
        <w:rPr>
          <w:b/>
          <w:bCs/>
          <w:u w:val="single"/>
        </w:rPr>
        <w:t>PROJECT</w:t>
      </w:r>
    </w:p>
    <w:p w14:paraId="615A6013" w14:textId="77777777" w:rsidR="007052FF" w:rsidRPr="00480F62" w:rsidRDefault="007052FF" w:rsidP="007052FF">
      <w:pPr>
        <w:rPr>
          <w:b/>
          <w:bCs/>
          <w:u w:val="single"/>
        </w:rPr>
      </w:pPr>
      <w:r w:rsidRPr="00480F62">
        <w:rPr>
          <w:b/>
          <w:bCs/>
          <w:u w:val="single"/>
        </w:rPr>
        <w:t>Submitted by:</w:t>
      </w:r>
    </w:p>
    <w:p w14:paraId="6324A027" w14:textId="77777777" w:rsidR="007052FF" w:rsidRPr="00480F62" w:rsidRDefault="007052FF" w:rsidP="007052FF">
      <w:r w:rsidRPr="00480F62">
        <w:rPr>
          <w:b/>
          <w:bCs/>
          <w:u w:val="single"/>
        </w:rPr>
        <w:t>Name</w:t>
      </w:r>
      <w:r w:rsidRPr="00480F62">
        <w:rPr>
          <w:b/>
          <w:bCs/>
        </w:rPr>
        <w:t xml:space="preserve">: </w:t>
      </w:r>
      <w:r w:rsidRPr="00480F62">
        <w:t>Junaid Ahmad</w:t>
      </w:r>
    </w:p>
    <w:p w14:paraId="0F20DD8D" w14:textId="77777777" w:rsidR="007052FF" w:rsidRPr="00480F62" w:rsidRDefault="007052FF" w:rsidP="007052FF">
      <w:r w:rsidRPr="00480F62">
        <w:rPr>
          <w:b/>
          <w:bCs/>
          <w:u w:val="single"/>
        </w:rPr>
        <w:t>Roll No</w:t>
      </w:r>
      <w:r w:rsidRPr="00480F62">
        <w:rPr>
          <w:b/>
          <w:bCs/>
        </w:rPr>
        <w:t>: SU92-</w:t>
      </w:r>
      <w:r w:rsidRPr="00480F62">
        <w:t>BSDSM-F22-021</w:t>
      </w:r>
    </w:p>
    <w:p w14:paraId="7AE0147B" w14:textId="77777777" w:rsidR="007052FF" w:rsidRPr="00480F62" w:rsidRDefault="007052FF" w:rsidP="007052FF">
      <w:r w:rsidRPr="00480F62">
        <w:rPr>
          <w:b/>
          <w:bCs/>
          <w:u w:val="single"/>
        </w:rPr>
        <w:t>Section</w:t>
      </w:r>
      <w:r w:rsidRPr="00480F62">
        <w:rPr>
          <w:b/>
          <w:bCs/>
        </w:rPr>
        <w:t xml:space="preserve">: </w:t>
      </w:r>
      <w:r>
        <w:t>5</w:t>
      </w:r>
      <w:r w:rsidRPr="00480F62">
        <w:t>A</w:t>
      </w:r>
    </w:p>
    <w:p w14:paraId="017E9D9C" w14:textId="77777777" w:rsidR="007052FF" w:rsidRPr="00480F62" w:rsidRDefault="007052FF" w:rsidP="007052FF">
      <w:r w:rsidRPr="00480F62">
        <w:rPr>
          <w:b/>
          <w:bCs/>
          <w:u w:val="single"/>
        </w:rPr>
        <w:t>Program</w:t>
      </w:r>
      <w:r w:rsidRPr="00480F62">
        <w:rPr>
          <w:b/>
          <w:bCs/>
        </w:rPr>
        <w:t xml:space="preserve">: </w:t>
      </w:r>
      <w:r w:rsidRPr="00480F62">
        <w:t>Data Science</w:t>
      </w:r>
    </w:p>
    <w:p w14:paraId="67AD04A9" w14:textId="6D3A8196" w:rsidR="007052FF" w:rsidRDefault="007052FF" w:rsidP="007052FF">
      <w:r w:rsidRPr="00480F62">
        <w:rPr>
          <w:b/>
          <w:bCs/>
          <w:u w:val="single"/>
        </w:rPr>
        <w:t>Submitted To</w:t>
      </w:r>
      <w:r w:rsidRPr="00480F62">
        <w:rPr>
          <w:b/>
          <w:bCs/>
        </w:rPr>
        <w:t xml:space="preserve">:  </w:t>
      </w:r>
      <w:r w:rsidRPr="00480F62">
        <w:t xml:space="preserve">Prof </w:t>
      </w:r>
      <w:r>
        <w:t>Rasikh Ali</w:t>
      </w:r>
    </w:p>
    <w:p w14:paraId="6C4AD0E4" w14:textId="77777777" w:rsidR="007052FF" w:rsidRDefault="007052FF" w:rsidP="007052FF"/>
    <w:p w14:paraId="6CB5011A" w14:textId="77777777" w:rsidR="007052FF" w:rsidRDefault="007052FF" w:rsidP="007052FF"/>
    <w:p w14:paraId="2958F7B6" w14:textId="77777777" w:rsidR="007052FF" w:rsidRDefault="007052FF" w:rsidP="007052FF"/>
    <w:p w14:paraId="59045829" w14:textId="77777777" w:rsidR="007052FF" w:rsidRDefault="007052FF" w:rsidP="007052FF"/>
    <w:p w14:paraId="06E77C29" w14:textId="77777777" w:rsidR="007052FF" w:rsidRDefault="007052FF" w:rsidP="007052FF"/>
    <w:p w14:paraId="10CBFF28" w14:textId="77777777" w:rsidR="007052FF" w:rsidRDefault="007052FF" w:rsidP="007052FF"/>
    <w:p w14:paraId="44027BC7" w14:textId="77777777" w:rsidR="007052FF" w:rsidRDefault="007052FF" w:rsidP="007052FF"/>
    <w:p w14:paraId="4EC4FA0F" w14:textId="77777777" w:rsidR="007052FF" w:rsidRDefault="007052FF" w:rsidP="007052FF"/>
    <w:p w14:paraId="77A411A4" w14:textId="77777777" w:rsidR="007052FF" w:rsidRDefault="007052FF" w:rsidP="007052FF"/>
    <w:p w14:paraId="475E344E" w14:textId="77777777" w:rsidR="007052FF" w:rsidRDefault="007052FF" w:rsidP="007052FF"/>
    <w:p w14:paraId="78B20791" w14:textId="77777777" w:rsidR="007052FF" w:rsidRDefault="007052FF" w:rsidP="007052FF"/>
    <w:p w14:paraId="7BF423E0" w14:textId="77777777" w:rsidR="007052FF" w:rsidRDefault="007052FF" w:rsidP="007052FF">
      <w:pPr>
        <w:pStyle w:val="Heading1"/>
      </w:pPr>
      <w:r>
        <w:lastRenderedPageBreak/>
        <w:t>Project Deliverables Document</w:t>
      </w:r>
    </w:p>
    <w:p w14:paraId="601147AD" w14:textId="77777777" w:rsidR="007052FF" w:rsidRDefault="007052FF" w:rsidP="007052FF">
      <w:pPr>
        <w:pStyle w:val="Heading2"/>
      </w:pPr>
      <w:r>
        <w:t>Organization Details</w:t>
      </w:r>
    </w:p>
    <w:p w14:paraId="11F7A911" w14:textId="77777777" w:rsidR="007052FF" w:rsidRDefault="007052FF" w:rsidP="007052FF">
      <w:r>
        <w:t>Organization Name: Superior Group of Colleges</w:t>
      </w:r>
    </w:p>
    <w:p w14:paraId="651DB642" w14:textId="77777777" w:rsidR="007052FF" w:rsidRDefault="007052FF" w:rsidP="007052FF">
      <w:r>
        <w:t>Number of Floors of the Organization: 3 Floors</w:t>
      </w:r>
    </w:p>
    <w:p w14:paraId="3FE5EDF3" w14:textId="77777777" w:rsidR="007052FF" w:rsidRDefault="007052FF" w:rsidP="007052FF">
      <w:pPr>
        <w:pStyle w:val="Heading2"/>
      </w:pPr>
      <w:r>
        <w:t>Network Infrastructure</w:t>
      </w:r>
    </w:p>
    <w:p w14:paraId="72E6534C" w14:textId="77777777" w:rsidR="007052FF" w:rsidRDefault="007052FF" w:rsidP="007052FF">
      <w:pPr>
        <w:pStyle w:val="Heading3"/>
      </w:pPr>
      <w:r>
        <w:t>Number of PCs and Servers:</w:t>
      </w:r>
    </w:p>
    <w:p w14:paraId="09168A84" w14:textId="77777777" w:rsidR="007052FF" w:rsidRDefault="007052FF" w:rsidP="007052FF">
      <w:r>
        <w:t>Number of PCs: 60 PCs (20 PCs per floor)</w:t>
      </w:r>
    </w:p>
    <w:p w14:paraId="40CC9FD4" w14:textId="77777777" w:rsidR="007052FF" w:rsidRDefault="007052FF" w:rsidP="007052FF">
      <w:r>
        <w:t>Number of Servers: 3 Servers</w:t>
      </w:r>
    </w:p>
    <w:p w14:paraId="051C5280" w14:textId="77777777" w:rsidR="007052FF" w:rsidRDefault="007052FF" w:rsidP="007052FF">
      <w:r>
        <w:t>Main Server: 1 (handles data storage and internal communication)</w:t>
      </w:r>
    </w:p>
    <w:p w14:paraId="2A959ABE" w14:textId="77777777" w:rsidR="007052FF" w:rsidRDefault="007052FF" w:rsidP="007052FF">
      <w:r>
        <w:t>Backup Server: 1 (dedicated to data backups)</w:t>
      </w:r>
    </w:p>
    <w:p w14:paraId="485E453D" w14:textId="77777777" w:rsidR="007052FF" w:rsidRDefault="007052FF" w:rsidP="007052FF">
      <w:r>
        <w:t>Web Server: 1 (hosts college website and related applications)</w:t>
      </w:r>
    </w:p>
    <w:p w14:paraId="0BF2C820" w14:textId="77777777" w:rsidR="007052FF" w:rsidRPr="007052FF" w:rsidRDefault="007052FF" w:rsidP="007052FF">
      <w:pPr>
        <w:rPr>
          <w:b/>
          <w:bCs/>
        </w:rPr>
      </w:pPr>
    </w:p>
    <w:sectPr w:rsidR="007052FF" w:rsidRPr="007052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192024">
    <w:abstractNumId w:val="8"/>
  </w:num>
  <w:num w:numId="2" w16cid:durableId="2052609695">
    <w:abstractNumId w:val="6"/>
  </w:num>
  <w:num w:numId="3" w16cid:durableId="1959486377">
    <w:abstractNumId w:val="5"/>
  </w:num>
  <w:num w:numId="4" w16cid:durableId="161315254">
    <w:abstractNumId w:val="4"/>
  </w:num>
  <w:num w:numId="5" w16cid:durableId="54592926">
    <w:abstractNumId w:val="7"/>
  </w:num>
  <w:num w:numId="6" w16cid:durableId="1434015523">
    <w:abstractNumId w:val="3"/>
  </w:num>
  <w:num w:numId="7" w16cid:durableId="1757752244">
    <w:abstractNumId w:val="2"/>
  </w:num>
  <w:num w:numId="8" w16cid:durableId="208539821">
    <w:abstractNumId w:val="1"/>
  </w:num>
  <w:num w:numId="9" w16cid:durableId="189373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52FF"/>
    <w:rsid w:val="00AA1D8D"/>
    <w:rsid w:val="00B47730"/>
    <w:rsid w:val="00C40F21"/>
    <w:rsid w:val="00CB0664"/>
    <w:rsid w:val="00EC2F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A7946"/>
  <w14:defaultImageDpi w14:val="300"/>
  <w15:docId w15:val="{EF31A50D-30E4-4447-AE35-4CB9EE69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Junaid Ahmad</cp:lastModifiedBy>
  <cp:revision>2</cp:revision>
  <dcterms:created xsi:type="dcterms:W3CDTF">2013-12-23T23:15:00Z</dcterms:created>
  <dcterms:modified xsi:type="dcterms:W3CDTF">2024-11-30T14:51:00Z</dcterms:modified>
  <cp:category/>
</cp:coreProperties>
</file>